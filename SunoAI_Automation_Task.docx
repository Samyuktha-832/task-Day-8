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E59E" w14:textId="77777777" w:rsidR="00D16FE9" w:rsidRPr="00945369" w:rsidRDefault="00DD0891" w:rsidP="00945369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945369">
        <w:rPr>
          <w:rFonts w:ascii="Times New Roman" w:hAnsi="Times New Roman" w:cs="Times New Roman"/>
          <w:color w:val="auto"/>
          <w:sz w:val="40"/>
          <w:szCs w:val="40"/>
        </w:rPr>
        <w:t>Suno.AI Automation Script Explanation</w:t>
      </w:r>
    </w:p>
    <w:p w14:paraId="7B249924" w14:textId="77777777" w:rsidR="00D16FE9" w:rsidRPr="00945369" w:rsidRDefault="00DD0891">
      <w:pPr>
        <w:pStyle w:val="Heading2"/>
        <w:rPr>
          <w:rFonts w:ascii="Times New Roman" w:hAnsi="Times New Roman" w:cs="Times New Roman"/>
          <w:color w:val="auto"/>
        </w:rPr>
      </w:pPr>
      <w:r w:rsidRPr="00945369">
        <w:rPr>
          <w:rFonts w:ascii="Times New Roman" w:hAnsi="Times New Roman" w:cs="Times New Roman"/>
          <w:color w:val="auto"/>
        </w:rPr>
        <w:t>1. Core Idea</w:t>
      </w:r>
    </w:p>
    <w:p w14:paraId="4613E381" w14:textId="492FF29A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The script automates generating lyrics on a web page:</w:t>
      </w:r>
      <w:r w:rsidRPr="00945369">
        <w:rPr>
          <w:rFonts w:ascii="Times New Roman" w:hAnsi="Times New Roman" w:cs="Times New Roman"/>
        </w:rPr>
        <w:br/>
      </w:r>
      <w:r w:rsidRPr="00945369">
        <w:rPr>
          <w:rFonts w:ascii="Times New Roman" w:hAnsi="Times New Roman" w:cs="Times New Roman"/>
        </w:rPr>
        <w:t>Sets song title, lyrics, and styles</w:t>
      </w:r>
      <w:r w:rsidRPr="00945369">
        <w:rPr>
          <w:rFonts w:ascii="Times New Roman" w:hAnsi="Times New Roman" w:cs="Times New Roman"/>
        </w:rPr>
        <w:br/>
      </w:r>
      <w:r w:rsidRPr="00945369">
        <w:rPr>
          <w:rFonts w:ascii="Times New Roman" w:hAnsi="Times New Roman" w:cs="Times New Roman"/>
        </w:rPr>
        <w:t>Clicks Create and Publish buttons</w:t>
      </w:r>
      <w:r w:rsidRPr="00945369">
        <w:rPr>
          <w:rFonts w:ascii="Times New Roman" w:hAnsi="Times New Roman" w:cs="Times New Roman"/>
        </w:rPr>
        <w:br/>
      </w:r>
      <w:r w:rsidRPr="00945369">
        <w:rPr>
          <w:rFonts w:ascii="Times New Roman" w:hAnsi="Times New Roman" w:cs="Times New Roman"/>
        </w:rPr>
        <w:t>Monitors for generated lyrics</w:t>
      </w:r>
      <w:r w:rsidRPr="00945369">
        <w:rPr>
          <w:rFonts w:ascii="Times New Roman" w:hAnsi="Times New Roman" w:cs="Times New Roman"/>
        </w:rPr>
        <w:br/>
      </w:r>
      <w:r w:rsidRPr="00945369">
        <w:rPr>
          <w:rFonts w:ascii="Times New Roman" w:hAnsi="Times New Roman" w:cs="Times New Roman"/>
        </w:rPr>
        <w:t>Downloads the lyrics automatically</w:t>
      </w:r>
    </w:p>
    <w:p w14:paraId="040B9539" w14:textId="77777777" w:rsidR="00D16FE9" w:rsidRPr="00945369" w:rsidRDefault="00DD0891">
      <w:pPr>
        <w:pStyle w:val="Heading2"/>
        <w:rPr>
          <w:rFonts w:ascii="Times New Roman" w:hAnsi="Times New Roman" w:cs="Times New Roman"/>
          <w:color w:val="auto"/>
        </w:rPr>
      </w:pPr>
      <w:r w:rsidRPr="00945369">
        <w:rPr>
          <w:rFonts w:ascii="Times New Roman" w:hAnsi="Times New Roman" w:cs="Times New Roman"/>
          <w:color w:val="auto"/>
        </w:rPr>
        <w:t>2. Setting Input Values (React-Compatible)</w:t>
      </w:r>
    </w:p>
    <w:p w14:paraId="4B685884" w14:textId="77777777" w:rsidR="00D16FE9" w:rsidRPr="00945369" w:rsidRDefault="00DD0891">
      <w:pPr>
        <w:rPr>
          <w:rFonts w:ascii="Times New Roman" w:hAnsi="Times New Roman" w:cs="Times New Roman"/>
          <w:b/>
          <w:bCs/>
        </w:rPr>
      </w:pPr>
      <w:r w:rsidRPr="00945369">
        <w:rPr>
          <w:rFonts w:ascii="Times New Roman" w:hAnsi="Times New Roman" w:cs="Times New Roman"/>
          <w:b/>
          <w:bCs/>
        </w:rPr>
        <w:t>`</w:t>
      </w:r>
      <w:r w:rsidRPr="00945369">
        <w:rPr>
          <w:rFonts w:ascii="Times New Roman" w:hAnsi="Times New Roman" w:cs="Times New Roman"/>
          <w:b/>
          <w:bCs/>
        </w:rPr>
        <w:t>`</w:t>
      </w:r>
      <w:r w:rsidRPr="00945369">
        <w:rPr>
          <w:rFonts w:ascii="Times New Roman" w:hAnsi="Times New Roman" w:cs="Times New Roman"/>
          <w:b/>
          <w:bCs/>
        </w:rPr>
        <w:t>`</w:t>
      </w:r>
      <w:proofErr w:type="spellStart"/>
      <w:r w:rsidRPr="00945369">
        <w:rPr>
          <w:rFonts w:ascii="Times New Roman" w:hAnsi="Times New Roman" w:cs="Times New Roman"/>
          <w:b/>
          <w:bCs/>
        </w:rPr>
        <w:t>javascript</w:t>
      </w:r>
      <w:proofErr w:type="spellEnd"/>
      <w:r w:rsidRPr="00945369">
        <w:rPr>
          <w:rFonts w:ascii="Times New Roman" w:hAnsi="Times New Roman" w:cs="Times New Roman"/>
          <w:b/>
          <w:bCs/>
        </w:rPr>
        <w:br/>
        <w:t xml:space="preserve">function </w:t>
      </w:r>
      <w:proofErr w:type="spellStart"/>
      <w:proofErr w:type="gramStart"/>
      <w:r w:rsidRPr="00945369">
        <w:rPr>
          <w:rFonts w:ascii="Times New Roman" w:hAnsi="Times New Roman" w:cs="Times New Roman"/>
          <w:b/>
          <w:bCs/>
        </w:rPr>
        <w:t>setReactValue</w:t>
      </w:r>
      <w:proofErr w:type="spellEnd"/>
      <w:r w:rsidRPr="00945369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945369">
        <w:rPr>
          <w:rFonts w:ascii="Times New Roman" w:hAnsi="Times New Roman" w:cs="Times New Roman"/>
          <w:b/>
          <w:bCs/>
        </w:rPr>
        <w:t>el</w:t>
      </w:r>
      <w:proofErr w:type="spellEnd"/>
      <w:r w:rsidRPr="00945369">
        <w:rPr>
          <w:rFonts w:ascii="Times New Roman" w:hAnsi="Times New Roman" w:cs="Times New Roman"/>
          <w:b/>
          <w:bCs/>
        </w:rPr>
        <w:t>, value) {</w:t>
      </w:r>
      <w:r w:rsidRPr="00945369">
        <w:rPr>
          <w:rFonts w:ascii="Times New Roman" w:hAnsi="Times New Roman" w:cs="Times New Roman"/>
          <w:b/>
          <w:bCs/>
        </w:rPr>
        <w:br/>
        <w:t xml:space="preserve">    el.value = value;</w:t>
      </w:r>
      <w:r w:rsidRPr="00945369">
        <w:rPr>
          <w:rFonts w:ascii="Times New Roman" w:hAnsi="Times New Roman" w:cs="Times New Roman"/>
          <w:b/>
          <w:bCs/>
        </w:rPr>
        <w:br/>
        <w:t xml:space="preserve">    </w:t>
      </w:r>
      <w:proofErr w:type="gramStart"/>
      <w:r w:rsidRPr="00945369">
        <w:rPr>
          <w:rFonts w:ascii="Times New Roman" w:hAnsi="Times New Roman" w:cs="Times New Roman"/>
          <w:b/>
          <w:bCs/>
        </w:rPr>
        <w:t>el.dispatchEvent</w:t>
      </w:r>
      <w:proofErr w:type="gramEnd"/>
      <w:r w:rsidRPr="00945369">
        <w:rPr>
          <w:rFonts w:ascii="Times New Roman" w:hAnsi="Times New Roman" w:cs="Times New Roman"/>
          <w:b/>
          <w:bCs/>
        </w:rPr>
        <w:t xml:space="preserve">(new </w:t>
      </w:r>
      <w:proofErr w:type="gramStart"/>
      <w:r w:rsidRPr="00945369">
        <w:rPr>
          <w:rFonts w:ascii="Times New Roman" w:hAnsi="Times New Roman" w:cs="Times New Roman"/>
          <w:b/>
          <w:bCs/>
        </w:rPr>
        <w:t>Event(</w:t>
      </w:r>
      <w:proofErr w:type="gramEnd"/>
      <w:r w:rsidRPr="00945369">
        <w:rPr>
          <w:rFonts w:ascii="Times New Roman" w:hAnsi="Times New Roman" w:cs="Times New Roman"/>
          <w:b/>
          <w:bCs/>
        </w:rPr>
        <w:t xml:space="preserve">'input', </w:t>
      </w:r>
      <w:proofErr w:type="gramStart"/>
      <w:r w:rsidRPr="00945369">
        <w:rPr>
          <w:rFonts w:ascii="Times New Roman" w:hAnsi="Times New Roman" w:cs="Times New Roman"/>
          <w:b/>
          <w:bCs/>
        </w:rPr>
        <w:t>{ bubbles</w:t>
      </w:r>
      <w:proofErr w:type="gramEnd"/>
      <w:r w:rsidRPr="00945369">
        <w:rPr>
          <w:rFonts w:ascii="Times New Roman" w:hAnsi="Times New Roman" w:cs="Times New Roman"/>
          <w:b/>
          <w:bCs/>
        </w:rPr>
        <w:t>: true }));</w:t>
      </w:r>
      <w:r w:rsidRPr="00945369">
        <w:rPr>
          <w:rFonts w:ascii="Times New Roman" w:hAnsi="Times New Roman" w:cs="Times New Roman"/>
          <w:b/>
          <w:bCs/>
        </w:rPr>
        <w:br/>
        <w:t xml:space="preserve">    </w:t>
      </w:r>
      <w:proofErr w:type="gramStart"/>
      <w:r w:rsidRPr="00945369">
        <w:rPr>
          <w:rFonts w:ascii="Times New Roman" w:hAnsi="Times New Roman" w:cs="Times New Roman"/>
          <w:b/>
          <w:bCs/>
        </w:rPr>
        <w:t>el.dispatchEvent</w:t>
      </w:r>
      <w:proofErr w:type="gramEnd"/>
      <w:r w:rsidRPr="00945369">
        <w:rPr>
          <w:rFonts w:ascii="Times New Roman" w:hAnsi="Times New Roman" w:cs="Times New Roman"/>
          <w:b/>
          <w:bCs/>
        </w:rPr>
        <w:t xml:space="preserve">(new </w:t>
      </w:r>
      <w:proofErr w:type="gramStart"/>
      <w:r w:rsidRPr="00945369">
        <w:rPr>
          <w:rFonts w:ascii="Times New Roman" w:hAnsi="Times New Roman" w:cs="Times New Roman"/>
          <w:b/>
          <w:bCs/>
        </w:rPr>
        <w:t>Event(</w:t>
      </w:r>
      <w:proofErr w:type="gramEnd"/>
      <w:r w:rsidRPr="00945369">
        <w:rPr>
          <w:rFonts w:ascii="Times New Roman" w:hAnsi="Times New Roman" w:cs="Times New Roman"/>
          <w:b/>
          <w:bCs/>
        </w:rPr>
        <w:t xml:space="preserve">'change', </w:t>
      </w:r>
      <w:proofErr w:type="gramStart"/>
      <w:r w:rsidRPr="00945369">
        <w:rPr>
          <w:rFonts w:ascii="Times New Roman" w:hAnsi="Times New Roman" w:cs="Times New Roman"/>
          <w:b/>
          <w:bCs/>
        </w:rPr>
        <w:t>{ bubbles</w:t>
      </w:r>
      <w:proofErr w:type="gramEnd"/>
      <w:r w:rsidRPr="00945369">
        <w:rPr>
          <w:rFonts w:ascii="Times New Roman" w:hAnsi="Times New Roman" w:cs="Times New Roman"/>
          <w:b/>
          <w:bCs/>
        </w:rPr>
        <w:t>: true }));</w:t>
      </w:r>
      <w:r w:rsidRPr="00945369">
        <w:rPr>
          <w:rFonts w:ascii="Times New Roman" w:hAnsi="Times New Roman" w:cs="Times New Roman"/>
          <w:b/>
          <w:bCs/>
        </w:rPr>
        <w:br/>
        <w:t>}</w:t>
      </w:r>
      <w:r w:rsidRPr="00945369">
        <w:rPr>
          <w:rFonts w:ascii="Times New Roman" w:hAnsi="Times New Roman" w:cs="Times New Roman"/>
          <w:b/>
          <w:bCs/>
        </w:rPr>
        <w:br/>
        <w:t>```</w:t>
      </w:r>
    </w:p>
    <w:p w14:paraId="7D188B41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Ensures React inputs register changes. Used for song title, lyrics, and styles.</w:t>
      </w:r>
    </w:p>
    <w:p w14:paraId="31A32B82" w14:textId="77777777" w:rsidR="00D16FE9" w:rsidRPr="00945369" w:rsidRDefault="00DD0891">
      <w:pPr>
        <w:pStyle w:val="Heading2"/>
        <w:rPr>
          <w:rFonts w:ascii="Times New Roman" w:hAnsi="Times New Roman" w:cs="Times New Roman"/>
          <w:color w:val="auto"/>
        </w:rPr>
      </w:pPr>
      <w:r w:rsidRPr="00945369">
        <w:rPr>
          <w:rFonts w:ascii="Times New Roman" w:hAnsi="Times New Roman" w:cs="Times New Roman"/>
          <w:color w:val="auto"/>
        </w:rPr>
        <w:t>3. Clicking Buttons Dynamically</w:t>
      </w:r>
    </w:p>
    <w:p w14:paraId="5BC8ED78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```javascript</w:t>
      </w:r>
      <w:r w:rsidRPr="00945369">
        <w:rPr>
          <w:rFonts w:ascii="Times New Roman" w:hAnsi="Times New Roman" w:cs="Times New Roman"/>
        </w:rPr>
        <w:br/>
        <w:t>function clickByTextContains(txt) {</w:t>
      </w:r>
      <w:r w:rsidRPr="00945369">
        <w:rPr>
          <w:rFonts w:ascii="Times New Roman" w:hAnsi="Times New Roman" w:cs="Times New Roman"/>
        </w:rPr>
        <w:br/>
        <w:t xml:space="preserve">    const els = Array.from(</w:t>
      </w:r>
      <w:proofErr w:type="gramStart"/>
      <w:r w:rsidRPr="00945369">
        <w:rPr>
          <w:rFonts w:ascii="Times New Roman" w:hAnsi="Times New Roman" w:cs="Times New Roman"/>
        </w:rPr>
        <w:t>document.querySelectorAll</w:t>
      </w:r>
      <w:proofErr w:type="gramEnd"/>
      <w:r w:rsidRPr="00945369">
        <w:rPr>
          <w:rFonts w:ascii="Times New Roman" w:hAnsi="Times New Roman" w:cs="Times New Roman"/>
        </w:rPr>
        <w:t>('</w:t>
      </w:r>
      <w:proofErr w:type="gramStart"/>
      <w:r w:rsidRPr="00945369">
        <w:rPr>
          <w:rFonts w:ascii="Times New Roman" w:hAnsi="Times New Roman" w:cs="Times New Roman"/>
        </w:rPr>
        <w:t>button,[</w:t>
      </w:r>
      <w:proofErr w:type="gramEnd"/>
      <w:r w:rsidRPr="00945369">
        <w:rPr>
          <w:rFonts w:ascii="Times New Roman" w:hAnsi="Times New Roman" w:cs="Times New Roman"/>
        </w:rPr>
        <w:t>role="button"</w:t>
      </w:r>
      <w:proofErr w:type="gramStart"/>
      <w:r w:rsidRPr="00945369">
        <w:rPr>
          <w:rFonts w:ascii="Times New Roman" w:hAnsi="Times New Roman" w:cs="Times New Roman"/>
        </w:rPr>
        <w:t>],a</w:t>
      </w:r>
      <w:proofErr w:type="gramEnd"/>
      <w:r w:rsidRPr="00945369">
        <w:rPr>
          <w:rFonts w:ascii="Times New Roman" w:hAnsi="Times New Roman" w:cs="Times New Roman"/>
        </w:rPr>
        <w:t>'));</w:t>
      </w:r>
      <w:r w:rsidRPr="00945369">
        <w:rPr>
          <w:rFonts w:ascii="Times New Roman" w:hAnsi="Times New Roman" w:cs="Times New Roman"/>
        </w:rPr>
        <w:br/>
        <w:t xml:space="preserve">    const found = </w:t>
      </w:r>
      <w:proofErr w:type="gramStart"/>
      <w:r w:rsidRPr="00945369">
        <w:rPr>
          <w:rFonts w:ascii="Times New Roman" w:hAnsi="Times New Roman" w:cs="Times New Roman"/>
        </w:rPr>
        <w:t>els.find</w:t>
      </w:r>
      <w:proofErr w:type="gramEnd"/>
      <w:r w:rsidRPr="00945369">
        <w:rPr>
          <w:rFonts w:ascii="Times New Roman" w:hAnsi="Times New Roman" w:cs="Times New Roman"/>
        </w:rPr>
        <w:t>(b =&gt; (</w:t>
      </w:r>
      <w:proofErr w:type="gramStart"/>
      <w:r w:rsidRPr="00945369">
        <w:rPr>
          <w:rFonts w:ascii="Times New Roman" w:hAnsi="Times New Roman" w:cs="Times New Roman"/>
        </w:rPr>
        <w:t>b.textContent</w:t>
      </w:r>
      <w:proofErr w:type="gramEnd"/>
      <w:r w:rsidRPr="00945369">
        <w:rPr>
          <w:rFonts w:ascii="Times New Roman" w:hAnsi="Times New Roman" w:cs="Times New Roman"/>
        </w:rPr>
        <w:t xml:space="preserve"> || ''</w:t>
      </w:r>
      <w:proofErr w:type="gramStart"/>
      <w:r w:rsidRPr="00945369">
        <w:rPr>
          <w:rFonts w:ascii="Times New Roman" w:hAnsi="Times New Roman" w:cs="Times New Roman"/>
        </w:rPr>
        <w:t>).toLowerCase</w:t>
      </w:r>
      <w:proofErr w:type="gramEnd"/>
      <w:r w:rsidRPr="00945369">
        <w:rPr>
          <w:rFonts w:ascii="Times New Roman" w:hAnsi="Times New Roman" w:cs="Times New Roman"/>
        </w:rPr>
        <w:t>(</w:t>
      </w:r>
      <w:proofErr w:type="gramStart"/>
      <w:r w:rsidRPr="00945369">
        <w:rPr>
          <w:rFonts w:ascii="Times New Roman" w:hAnsi="Times New Roman" w:cs="Times New Roman"/>
        </w:rPr>
        <w:t>).includes</w:t>
      </w:r>
      <w:proofErr w:type="gramEnd"/>
      <w:r w:rsidRPr="00945369">
        <w:rPr>
          <w:rFonts w:ascii="Times New Roman" w:hAnsi="Times New Roman" w:cs="Times New Roman"/>
        </w:rPr>
        <w:t>(</w:t>
      </w:r>
      <w:proofErr w:type="gramStart"/>
      <w:r w:rsidRPr="00945369">
        <w:rPr>
          <w:rFonts w:ascii="Times New Roman" w:hAnsi="Times New Roman" w:cs="Times New Roman"/>
        </w:rPr>
        <w:t>txt.toLowerCase</w:t>
      </w:r>
      <w:proofErr w:type="gramEnd"/>
      <w:r w:rsidRPr="00945369">
        <w:rPr>
          <w:rFonts w:ascii="Times New Roman" w:hAnsi="Times New Roman" w:cs="Times New Roman"/>
        </w:rPr>
        <w:t>()));</w:t>
      </w:r>
      <w:r w:rsidRPr="00945369">
        <w:rPr>
          <w:rFonts w:ascii="Times New Roman" w:hAnsi="Times New Roman" w:cs="Times New Roman"/>
        </w:rPr>
        <w:br/>
        <w:t xml:space="preserve">    if (found) </w:t>
      </w:r>
      <w:proofErr w:type="gramStart"/>
      <w:r w:rsidRPr="00945369">
        <w:rPr>
          <w:rFonts w:ascii="Times New Roman" w:hAnsi="Times New Roman" w:cs="Times New Roman"/>
        </w:rPr>
        <w:t>found.click</w:t>
      </w:r>
      <w:proofErr w:type="gramEnd"/>
      <w:r w:rsidRPr="00945369">
        <w:rPr>
          <w:rFonts w:ascii="Times New Roman" w:hAnsi="Times New Roman" w:cs="Times New Roman"/>
        </w:rPr>
        <w:t>();</w:t>
      </w:r>
      <w:r w:rsidRPr="00945369">
        <w:rPr>
          <w:rFonts w:ascii="Times New Roman" w:hAnsi="Times New Roman" w:cs="Times New Roman"/>
        </w:rPr>
        <w:br/>
        <w:t>}</w:t>
      </w:r>
      <w:r w:rsidRPr="00945369">
        <w:rPr>
          <w:rFonts w:ascii="Times New Roman" w:hAnsi="Times New Roman" w:cs="Times New Roman"/>
        </w:rPr>
        <w:br/>
        <w:t>```</w:t>
      </w:r>
    </w:p>
    <w:p w14:paraId="464B0D3A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Finds and clicks buttons like Create or Publish.</w:t>
      </w:r>
    </w:p>
    <w:p w14:paraId="484754D8" w14:textId="77777777" w:rsidR="00D16FE9" w:rsidRPr="00945369" w:rsidRDefault="00DD0891">
      <w:pPr>
        <w:pStyle w:val="Heading2"/>
        <w:rPr>
          <w:rFonts w:ascii="Times New Roman" w:hAnsi="Times New Roman" w:cs="Times New Roman"/>
          <w:color w:val="auto"/>
        </w:rPr>
      </w:pPr>
      <w:r w:rsidRPr="00945369">
        <w:rPr>
          <w:rFonts w:ascii="Times New Roman" w:hAnsi="Times New Roman" w:cs="Times New Roman"/>
          <w:color w:val="auto"/>
        </w:rPr>
        <w:t>4. Monitoring for Generated Lyrics (Polling)</w:t>
      </w:r>
    </w:p>
    <w:p w14:paraId="738EB616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```javascript</w:t>
      </w:r>
      <w:r w:rsidRPr="00945369">
        <w:rPr>
          <w:rFonts w:ascii="Times New Roman" w:hAnsi="Times New Roman" w:cs="Times New Roman"/>
        </w:rPr>
        <w:br/>
        <w:t xml:space="preserve">const monitor = </w:t>
      </w:r>
      <w:proofErr w:type="gramStart"/>
      <w:r w:rsidRPr="00945369">
        <w:rPr>
          <w:rFonts w:ascii="Times New Roman" w:hAnsi="Times New Roman" w:cs="Times New Roman"/>
        </w:rPr>
        <w:t>setInterval(</w:t>
      </w:r>
      <w:proofErr w:type="gramEnd"/>
      <w:r w:rsidRPr="00945369">
        <w:rPr>
          <w:rFonts w:ascii="Times New Roman" w:hAnsi="Times New Roman" w:cs="Times New Roman"/>
        </w:rPr>
        <w:t>() =&gt; {</w:t>
      </w:r>
      <w:r w:rsidRPr="00945369">
        <w:rPr>
          <w:rFonts w:ascii="Times New Roman" w:hAnsi="Times New Roman" w:cs="Times New Roman"/>
        </w:rPr>
        <w:br/>
        <w:t xml:space="preserve">    const lyricsEl = </w:t>
      </w:r>
      <w:proofErr w:type="gramStart"/>
      <w:r w:rsidRPr="00945369">
        <w:rPr>
          <w:rFonts w:ascii="Times New Roman" w:hAnsi="Times New Roman" w:cs="Times New Roman"/>
        </w:rPr>
        <w:t>getLyricsEl(</w:t>
      </w:r>
      <w:proofErr w:type="gramEnd"/>
      <w:r w:rsidRPr="00945369">
        <w:rPr>
          <w:rFonts w:ascii="Times New Roman" w:hAnsi="Times New Roman" w:cs="Times New Roman"/>
        </w:rPr>
        <w:t>);</w:t>
      </w:r>
      <w:r w:rsidRPr="00945369">
        <w:rPr>
          <w:rFonts w:ascii="Times New Roman" w:hAnsi="Times New Roman" w:cs="Times New Roman"/>
        </w:rPr>
        <w:br/>
        <w:t xml:space="preserve">    if (lyricsEl &amp;&amp; </w:t>
      </w:r>
      <w:proofErr w:type="gramStart"/>
      <w:r w:rsidRPr="00945369">
        <w:rPr>
          <w:rFonts w:ascii="Times New Roman" w:hAnsi="Times New Roman" w:cs="Times New Roman"/>
        </w:rPr>
        <w:t>lyricsEl.innerText.length</w:t>
      </w:r>
      <w:proofErr w:type="gramEnd"/>
      <w:r w:rsidRPr="00945369">
        <w:rPr>
          <w:rFonts w:ascii="Times New Roman" w:hAnsi="Times New Roman" w:cs="Times New Roman"/>
        </w:rPr>
        <w:t xml:space="preserve"> &gt; 50) {</w:t>
      </w:r>
      <w:r w:rsidRPr="00945369">
        <w:rPr>
          <w:rFonts w:ascii="Times New Roman" w:hAnsi="Times New Roman" w:cs="Times New Roman"/>
        </w:rPr>
        <w:br/>
        <w:t xml:space="preserve">        </w:t>
      </w:r>
      <w:proofErr w:type="gramStart"/>
      <w:r w:rsidRPr="00945369">
        <w:rPr>
          <w:rFonts w:ascii="Times New Roman" w:hAnsi="Times New Roman" w:cs="Times New Roman"/>
        </w:rPr>
        <w:t>console.log(</w:t>
      </w:r>
      <w:proofErr w:type="gramEnd"/>
      <w:r w:rsidRPr="00945369">
        <w:rPr>
          <w:rFonts w:ascii="Times New Roman" w:hAnsi="Times New Roman" w:cs="Times New Roman"/>
        </w:rPr>
        <w:t>'Generated Lyrics Found:', lyricsEl.innerText);</w:t>
      </w:r>
      <w:r w:rsidRPr="00945369">
        <w:rPr>
          <w:rFonts w:ascii="Times New Roman" w:hAnsi="Times New Roman" w:cs="Times New Roman"/>
        </w:rPr>
        <w:br/>
        <w:t xml:space="preserve">  </w:t>
      </w:r>
      <w:proofErr w:type="gramStart"/>
      <w:r w:rsidRPr="00945369">
        <w:rPr>
          <w:rFonts w:ascii="Times New Roman" w:hAnsi="Times New Roman" w:cs="Times New Roman"/>
        </w:rPr>
        <w:t xml:space="preserve">  }</w:t>
      </w:r>
      <w:proofErr w:type="gramEnd"/>
      <w:r w:rsidRPr="00945369">
        <w:rPr>
          <w:rFonts w:ascii="Times New Roman" w:hAnsi="Times New Roman" w:cs="Times New Roman"/>
        </w:rPr>
        <w:br/>
        <w:t xml:space="preserve">}, </w:t>
      </w:r>
      <w:proofErr w:type="gramStart"/>
      <w:r w:rsidRPr="00945369">
        <w:rPr>
          <w:rFonts w:ascii="Times New Roman" w:hAnsi="Times New Roman" w:cs="Times New Roman"/>
        </w:rPr>
        <w:t>cfg.retryInterval</w:t>
      </w:r>
      <w:proofErr w:type="gramEnd"/>
      <w:r w:rsidRPr="00945369">
        <w:rPr>
          <w:rFonts w:ascii="Times New Roman" w:hAnsi="Times New Roman" w:cs="Times New Roman"/>
        </w:rPr>
        <w:t>);</w:t>
      </w:r>
      <w:r w:rsidRPr="00945369">
        <w:rPr>
          <w:rFonts w:ascii="Times New Roman" w:hAnsi="Times New Roman" w:cs="Times New Roman"/>
        </w:rPr>
        <w:br/>
        <w:t>```</w:t>
      </w:r>
    </w:p>
    <w:p w14:paraId="44EC5F1B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Checks the DOM every few seconds and detects when lyrics appear.</w:t>
      </w:r>
    </w:p>
    <w:p w14:paraId="3B09650D" w14:textId="5837FAED" w:rsidR="00D16FE9" w:rsidRPr="00945369" w:rsidRDefault="00DD0891">
      <w:pPr>
        <w:pStyle w:val="Heading2"/>
        <w:rPr>
          <w:rFonts w:ascii="Times New Roman" w:hAnsi="Times New Roman" w:cs="Times New Roman"/>
          <w:color w:val="auto"/>
        </w:rPr>
      </w:pPr>
      <w:r w:rsidRPr="00945369">
        <w:rPr>
          <w:rFonts w:ascii="Times New Roman" w:hAnsi="Times New Roman" w:cs="Times New Roman"/>
          <w:color w:val="auto"/>
        </w:rPr>
        <w:lastRenderedPageBreak/>
        <w:t xml:space="preserve">5. MutationObserver Concept </w:t>
      </w:r>
    </w:p>
    <w:p w14:paraId="7276802E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```javascript</w:t>
      </w:r>
      <w:r w:rsidRPr="00945369">
        <w:rPr>
          <w:rFonts w:ascii="Times New Roman" w:hAnsi="Times New Roman" w:cs="Times New Roman"/>
        </w:rPr>
        <w:br/>
        <w:t>const targetNode = document.body;</w:t>
      </w:r>
      <w:r w:rsidRPr="00945369">
        <w:rPr>
          <w:rFonts w:ascii="Times New Roman" w:hAnsi="Times New Roman" w:cs="Times New Roman"/>
        </w:rPr>
        <w:br/>
        <w:t>const observer = new MutationObserver((mutationsList) =&gt; {</w:t>
      </w:r>
      <w:r w:rsidRPr="00945369">
        <w:rPr>
          <w:rFonts w:ascii="Times New Roman" w:hAnsi="Times New Roman" w:cs="Times New Roman"/>
        </w:rPr>
        <w:br/>
        <w:t xml:space="preserve">    for(const mutation of mutationsList) {</w:t>
      </w:r>
      <w:r w:rsidRPr="00945369">
        <w:rPr>
          <w:rFonts w:ascii="Times New Roman" w:hAnsi="Times New Roman" w:cs="Times New Roman"/>
        </w:rPr>
        <w:br/>
        <w:t xml:space="preserve">        if (mutation.addedNodes.length &gt; 0) {</w:t>
      </w:r>
      <w:r w:rsidRPr="00945369">
        <w:rPr>
          <w:rFonts w:ascii="Times New Roman" w:hAnsi="Times New Roman" w:cs="Times New Roman"/>
        </w:rPr>
        <w:br/>
        <w:t xml:space="preserve">            console.log('DOM changed, check for lyrics...');</w:t>
      </w:r>
      <w:r w:rsidRPr="00945369">
        <w:rPr>
          <w:rFonts w:ascii="Times New Roman" w:hAnsi="Times New Roman" w:cs="Times New Roman"/>
        </w:rPr>
        <w:br/>
        <w:t xml:space="preserve">      </w:t>
      </w:r>
      <w:proofErr w:type="gramStart"/>
      <w:r w:rsidRPr="00945369">
        <w:rPr>
          <w:rFonts w:ascii="Times New Roman" w:hAnsi="Times New Roman" w:cs="Times New Roman"/>
        </w:rPr>
        <w:t xml:space="preserve">  }</w:t>
      </w:r>
      <w:proofErr w:type="gramEnd"/>
      <w:r w:rsidRPr="00945369">
        <w:rPr>
          <w:rFonts w:ascii="Times New Roman" w:hAnsi="Times New Roman" w:cs="Times New Roman"/>
        </w:rPr>
        <w:br/>
        <w:t xml:space="preserve">  </w:t>
      </w:r>
      <w:proofErr w:type="gramStart"/>
      <w:r w:rsidRPr="00945369">
        <w:rPr>
          <w:rFonts w:ascii="Times New Roman" w:hAnsi="Times New Roman" w:cs="Times New Roman"/>
        </w:rPr>
        <w:t xml:space="preserve">  }</w:t>
      </w:r>
      <w:proofErr w:type="gramEnd"/>
      <w:r w:rsidRPr="00945369">
        <w:rPr>
          <w:rFonts w:ascii="Times New Roman" w:hAnsi="Times New Roman" w:cs="Times New Roman"/>
        </w:rPr>
        <w:br/>
        <w:t>});</w:t>
      </w:r>
      <w:r w:rsidRPr="00945369">
        <w:rPr>
          <w:rFonts w:ascii="Times New Roman" w:hAnsi="Times New Roman" w:cs="Times New Roman"/>
        </w:rPr>
        <w:br/>
      </w:r>
      <w:proofErr w:type="gramStart"/>
      <w:r w:rsidRPr="00945369">
        <w:rPr>
          <w:rFonts w:ascii="Times New Roman" w:hAnsi="Times New Roman" w:cs="Times New Roman"/>
        </w:rPr>
        <w:t>observer.observe</w:t>
      </w:r>
      <w:proofErr w:type="gramEnd"/>
      <w:r w:rsidRPr="00945369">
        <w:rPr>
          <w:rFonts w:ascii="Times New Roman" w:hAnsi="Times New Roman" w:cs="Times New Roman"/>
        </w:rPr>
        <w:t xml:space="preserve">(targetNode, </w:t>
      </w:r>
      <w:proofErr w:type="gramStart"/>
      <w:r w:rsidRPr="00945369">
        <w:rPr>
          <w:rFonts w:ascii="Times New Roman" w:hAnsi="Times New Roman" w:cs="Times New Roman"/>
        </w:rPr>
        <w:t>{ childList</w:t>
      </w:r>
      <w:proofErr w:type="gramEnd"/>
      <w:r w:rsidRPr="00945369">
        <w:rPr>
          <w:rFonts w:ascii="Times New Roman" w:hAnsi="Times New Roman" w:cs="Times New Roman"/>
        </w:rPr>
        <w:t>: true, subtree: true });</w:t>
      </w:r>
      <w:r w:rsidRPr="00945369">
        <w:rPr>
          <w:rFonts w:ascii="Times New Roman" w:hAnsi="Times New Roman" w:cs="Times New Roman"/>
        </w:rPr>
        <w:br/>
        <w:t>```</w:t>
      </w:r>
    </w:p>
    <w:p w14:paraId="47206A75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Watches DOM for changes immediately. More efficient than polling.</w:t>
      </w:r>
    </w:p>
    <w:p w14:paraId="41A0ED2F" w14:textId="77777777" w:rsidR="00D16FE9" w:rsidRPr="00945369" w:rsidRDefault="00DD0891">
      <w:pPr>
        <w:pStyle w:val="Heading2"/>
        <w:rPr>
          <w:rFonts w:ascii="Times New Roman" w:hAnsi="Times New Roman" w:cs="Times New Roman"/>
          <w:color w:val="auto"/>
        </w:rPr>
      </w:pPr>
      <w:r w:rsidRPr="00945369">
        <w:rPr>
          <w:rFonts w:ascii="Times New Roman" w:hAnsi="Times New Roman" w:cs="Times New Roman"/>
          <w:color w:val="auto"/>
        </w:rPr>
        <w:t>6. Automatic Download</w:t>
      </w:r>
    </w:p>
    <w:p w14:paraId="55B80661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```javascript</w:t>
      </w:r>
      <w:r w:rsidRPr="00945369">
        <w:rPr>
          <w:rFonts w:ascii="Times New Roman" w:hAnsi="Times New Roman" w:cs="Times New Roman"/>
        </w:rPr>
        <w:br/>
        <w:t xml:space="preserve">function </w:t>
      </w:r>
      <w:proofErr w:type="gramStart"/>
      <w:r w:rsidRPr="00945369">
        <w:rPr>
          <w:rFonts w:ascii="Times New Roman" w:hAnsi="Times New Roman" w:cs="Times New Roman"/>
        </w:rPr>
        <w:t>downloadLyrics(</w:t>
      </w:r>
      <w:proofErr w:type="gramEnd"/>
      <w:r w:rsidRPr="00945369">
        <w:rPr>
          <w:rFonts w:ascii="Times New Roman" w:hAnsi="Times New Roman" w:cs="Times New Roman"/>
        </w:rPr>
        <w:t>lyrics, filename) {</w:t>
      </w:r>
      <w:r w:rsidRPr="00945369">
        <w:rPr>
          <w:rFonts w:ascii="Times New Roman" w:hAnsi="Times New Roman" w:cs="Times New Roman"/>
        </w:rPr>
        <w:br/>
        <w:t xml:space="preserve">    const blob = new Blob([lyrics], </w:t>
      </w:r>
      <w:proofErr w:type="gramStart"/>
      <w:r w:rsidRPr="00945369">
        <w:rPr>
          <w:rFonts w:ascii="Times New Roman" w:hAnsi="Times New Roman" w:cs="Times New Roman"/>
        </w:rPr>
        <w:t>{ type</w:t>
      </w:r>
      <w:proofErr w:type="gramEnd"/>
      <w:r w:rsidRPr="00945369">
        <w:rPr>
          <w:rFonts w:ascii="Times New Roman" w:hAnsi="Times New Roman" w:cs="Times New Roman"/>
        </w:rPr>
        <w:t>: 'text/plain' });</w:t>
      </w:r>
      <w:r w:rsidRPr="00945369">
        <w:rPr>
          <w:rFonts w:ascii="Times New Roman" w:hAnsi="Times New Roman" w:cs="Times New Roman"/>
        </w:rPr>
        <w:br/>
        <w:t xml:space="preserve">    const url = URL.createObjectURL(blob);</w:t>
      </w:r>
      <w:r w:rsidRPr="00945369">
        <w:rPr>
          <w:rFonts w:ascii="Times New Roman" w:hAnsi="Times New Roman" w:cs="Times New Roman"/>
        </w:rPr>
        <w:br/>
        <w:t xml:space="preserve">    const a = </w:t>
      </w:r>
      <w:proofErr w:type="gramStart"/>
      <w:r w:rsidRPr="00945369">
        <w:rPr>
          <w:rFonts w:ascii="Times New Roman" w:hAnsi="Times New Roman" w:cs="Times New Roman"/>
        </w:rPr>
        <w:t>document.createElement</w:t>
      </w:r>
      <w:proofErr w:type="gramEnd"/>
      <w:r w:rsidRPr="00945369">
        <w:rPr>
          <w:rFonts w:ascii="Times New Roman" w:hAnsi="Times New Roman" w:cs="Times New Roman"/>
        </w:rPr>
        <w:t>('a');</w:t>
      </w:r>
      <w:r w:rsidRPr="00945369">
        <w:rPr>
          <w:rFonts w:ascii="Times New Roman" w:hAnsi="Times New Roman" w:cs="Times New Roman"/>
        </w:rPr>
        <w:br/>
        <w:t xml:space="preserve">    </w:t>
      </w:r>
      <w:proofErr w:type="gramStart"/>
      <w:r w:rsidRPr="00945369">
        <w:rPr>
          <w:rFonts w:ascii="Times New Roman" w:hAnsi="Times New Roman" w:cs="Times New Roman"/>
        </w:rPr>
        <w:t>a.href</w:t>
      </w:r>
      <w:proofErr w:type="gramEnd"/>
      <w:r w:rsidRPr="00945369">
        <w:rPr>
          <w:rFonts w:ascii="Times New Roman" w:hAnsi="Times New Roman" w:cs="Times New Roman"/>
        </w:rPr>
        <w:t xml:space="preserve"> = url;</w:t>
      </w:r>
      <w:r w:rsidRPr="00945369">
        <w:rPr>
          <w:rFonts w:ascii="Times New Roman" w:hAnsi="Times New Roman" w:cs="Times New Roman"/>
        </w:rPr>
        <w:br/>
        <w:t xml:space="preserve">    </w:t>
      </w:r>
      <w:proofErr w:type="gramStart"/>
      <w:r w:rsidRPr="00945369">
        <w:rPr>
          <w:rFonts w:ascii="Times New Roman" w:hAnsi="Times New Roman" w:cs="Times New Roman"/>
        </w:rPr>
        <w:t>a.download</w:t>
      </w:r>
      <w:proofErr w:type="gramEnd"/>
      <w:r w:rsidRPr="00945369">
        <w:rPr>
          <w:rFonts w:ascii="Times New Roman" w:hAnsi="Times New Roman" w:cs="Times New Roman"/>
        </w:rPr>
        <w:t xml:space="preserve"> = filename;</w:t>
      </w:r>
      <w:r w:rsidRPr="00945369">
        <w:rPr>
          <w:rFonts w:ascii="Times New Roman" w:hAnsi="Times New Roman" w:cs="Times New Roman"/>
        </w:rPr>
        <w:br/>
        <w:t xml:space="preserve">    </w:t>
      </w:r>
      <w:proofErr w:type="gramStart"/>
      <w:r w:rsidRPr="00945369">
        <w:rPr>
          <w:rFonts w:ascii="Times New Roman" w:hAnsi="Times New Roman" w:cs="Times New Roman"/>
        </w:rPr>
        <w:t>a.click</w:t>
      </w:r>
      <w:proofErr w:type="gramEnd"/>
      <w:r w:rsidRPr="00945369">
        <w:rPr>
          <w:rFonts w:ascii="Times New Roman" w:hAnsi="Times New Roman" w:cs="Times New Roman"/>
        </w:rPr>
        <w:t>();</w:t>
      </w:r>
      <w:r w:rsidRPr="00945369">
        <w:rPr>
          <w:rFonts w:ascii="Times New Roman" w:hAnsi="Times New Roman" w:cs="Times New Roman"/>
        </w:rPr>
        <w:br/>
        <w:t xml:space="preserve">    URL.revokeObjectURL(url);</w:t>
      </w:r>
      <w:r w:rsidRPr="00945369">
        <w:rPr>
          <w:rFonts w:ascii="Times New Roman" w:hAnsi="Times New Roman" w:cs="Times New Roman"/>
        </w:rPr>
        <w:br/>
        <w:t>}</w:t>
      </w:r>
      <w:r w:rsidRPr="00945369">
        <w:rPr>
          <w:rFonts w:ascii="Times New Roman" w:hAnsi="Times New Roman" w:cs="Times New Roman"/>
        </w:rPr>
        <w:br/>
        <w:t>```</w:t>
      </w:r>
    </w:p>
    <w:p w14:paraId="0FD99D12" w14:textId="77777777" w:rsidR="00D16FE9" w:rsidRPr="00945369" w:rsidRDefault="00DD0891">
      <w:p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>Saves generated lyrics as a .txt file.</w:t>
      </w:r>
    </w:p>
    <w:p w14:paraId="2A6B693F" w14:textId="77777777" w:rsidR="00D16FE9" w:rsidRPr="00945369" w:rsidRDefault="00DD0891">
      <w:pPr>
        <w:pStyle w:val="Heading2"/>
        <w:rPr>
          <w:rFonts w:ascii="Times New Roman" w:hAnsi="Times New Roman" w:cs="Times New Roman"/>
          <w:b w:val="0"/>
          <w:bCs w:val="0"/>
          <w:color w:val="auto"/>
        </w:rPr>
      </w:pPr>
      <w:r w:rsidRPr="00945369">
        <w:rPr>
          <w:rFonts w:ascii="Times New Roman" w:hAnsi="Times New Roman" w:cs="Times New Roman"/>
          <w:b w:val="0"/>
          <w:bCs w:val="0"/>
          <w:color w:val="auto"/>
        </w:rPr>
        <w:t>Summary</w:t>
      </w:r>
    </w:p>
    <w:p w14:paraId="4F9D1EE3" w14:textId="77777777" w:rsidR="00945369" w:rsidRDefault="00DD0891" w:rsidP="0094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 xml:space="preserve">Inputs set using </w:t>
      </w:r>
      <w:proofErr w:type="spellStart"/>
      <w:r w:rsidRPr="00945369">
        <w:rPr>
          <w:rFonts w:ascii="Times New Roman" w:hAnsi="Times New Roman" w:cs="Times New Roman"/>
        </w:rPr>
        <w:t>setReactValue</w:t>
      </w:r>
      <w:proofErr w:type="spellEnd"/>
    </w:p>
    <w:p w14:paraId="699B8AD1" w14:textId="77777777" w:rsidR="00945369" w:rsidRDefault="00DD0891" w:rsidP="0094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 xml:space="preserve"> Buttons clicked dynamically</w:t>
      </w:r>
    </w:p>
    <w:p w14:paraId="00C60C44" w14:textId="77777777" w:rsidR="00945369" w:rsidRDefault="00DD0891" w:rsidP="0094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 xml:space="preserve"> Lyrics detected via polling or </w:t>
      </w:r>
      <w:proofErr w:type="spellStart"/>
      <w:r w:rsidRPr="00945369">
        <w:rPr>
          <w:rFonts w:ascii="Times New Roman" w:hAnsi="Times New Roman" w:cs="Times New Roman"/>
        </w:rPr>
        <w:t>MutationObserver</w:t>
      </w:r>
      <w:proofErr w:type="spellEnd"/>
    </w:p>
    <w:p w14:paraId="75B16815" w14:textId="2FC702E0" w:rsidR="00D16FE9" w:rsidRPr="00945369" w:rsidRDefault="00DD0891" w:rsidP="009453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5369">
        <w:rPr>
          <w:rFonts w:ascii="Times New Roman" w:hAnsi="Times New Roman" w:cs="Times New Roman"/>
        </w:rPr>
        <w:t xml:space="preserve"> Lyrics downloaded automatically</w:t>
      </w:r>
    </w:p>
    <w:sectPr w:rsidR="00D16FE9" w:rsidRPr="00945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CB3D66"/>
    <w:multiLevelType w:val="hybridMultilevel"/>
    <w:tmpl w:val="56522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29468">
    <w:abstractNumId w:val="8"/>
  </w:num>
  <w:num w:numId="2" w16cid:durableId="499125919">
    <w:abstractNumId w:val="6"/>
  </w:num>
  <w:num w:numId="3" w16cid:durableId="1379554058">
    <w:abstractNumId w:val="5"/>
  </w:num>
  <w:num w:numId="4" w16cid:durableId="345135651">
    <w:abstractNumId w:val="4"/>
  </w:num>
  <w:num w:numId="5" w16cid:durableId="1529828119">
    <w:abstractNumId w:val="7"/>
  </w:num>
  <w:num w:numId="6" w16cid:durableId="551308052">
    <w:abstractNumId w:val="3"/>
  </w:num>
  <w:num w:numId="7" w16cid:durableId="1142768993">
    <w:abstractNumId w:val="2"/>
  </w:num>
  <w:num w:numId="8" w16cid:durableId="140999332">
    <w:abstractNumId w:val="1"/>
  </w:num>
  <w:num w:numId="9" w16cid:durableId="1990817801">
    <w:abstractNumId w:val="0"/>
  </w:num>
  <w:num w:numId="10" w16cid:durableId="467206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301F"/>
    <w:rsid w:val="0029639D"/>
    <w:rsid w:val="00326F90"/>
    <w:rsid w:val="00945369"/>
    <w:rsid w:val="00AA1D8D"/>
    <w:rsid w:val="00B47730"/>
    <w:rsid w:val="00CB0664"/>
    <w:rsid w:val="00D16FE9"/>
    <w:rsid w:val="00DD08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E8BEA"/>
  <w14:defaultImageDpi w14:val="300"/>
  <w15:docId w15:val="{14522FC1-D831-4F44-BCEF-FED1F7C0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Samyuktha R</cp:lastModifiedBy>
  <cp:revision>2</cp:revision>
  <dcterms:created xsi:type="dcterms:W3CDTF">2025-08-13T17:37:00Z</dcterms:created>
  <dcterms:modified xsi:type="dcterms:W3CDTF">2025-08-13T17:37:00Z</dcterms:modified>
  <cp:category/>
</cp:coreProperties>
</file>